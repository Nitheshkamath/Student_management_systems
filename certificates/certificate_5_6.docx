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Certificate of Completion</w:t>
      </w:r>
    </w:p>
    <w:p>
      <w:r>
        <w:t>This is to certify that Ram K</w:t>
      </w:r>
    </w:p>
    <w:p>
      <w:r>
        <w:t>has successfully completed the course:</w:t>
      </w:r>
    </w:p>
    <w:p>
      <w:r>
        <w:t>"Java Fundamentals"</w:t>
      </w:r>
    </w:p>
    <w:p>
      <w:r>
        <w:t>Instructor: Roopa K</w:t>
      </w:r>
    </w:p>
    <w:p>
      <w:r>
        <w:t>Date: May 07,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